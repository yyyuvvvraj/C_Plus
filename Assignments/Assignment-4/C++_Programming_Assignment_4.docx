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C++ Programming Assignment 4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C++ program to define a function that checks whether a person is eligible to vote. A person is eligible to vote if his/her age is greater than or equal to 18.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The program should take the age of the person as input.</w:t>
        <w:br w:type="textWrapping"/>
        <w:t xml:space="preserve">2. Define a function that checks if the person's age is 18 or greater.</w:t>
        <w:br w:type="textWrapping"/>
        <w:t xml:space="preserve">3. The function should return whether the person is eligible to vote or not.</w:t>
      </w:r>
    </w:p>
    <w:p w:rsidR="00000000" w:rsidDel="00000000" w:rsidP="00000000" w:rsidRDefault="00000000" w:rsidRPr="00000000" w14:paraId="0000000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C++ program to create a calculator that takes two numbers and a mathematical operator (+,-,*,/,^) as input from the user, and prints the result of the operation. The mathematical operations should be wrapped inside of functions.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The program should prompt the user for two numbers and a math operator.</w:t>
        <w:br w:type="textWrapping"/>
        <w:t xml:space="preserve">2. Define functions for each basic mathematical operation (addition, subtraction, multiplication, division, and power).</w:t>
        <w:br w:type="textWrapping"/>
        <w:t xml:space="preserve">3. The program should print the result of the operation based on the operator provided.</w:t>
      </w:r>
    </w:p>
    <w:p w:rsidR="00000000" w:rsidDel="00000000" w:rsidP="00000000" w:rsidRDefault="00000000" w:rsidRPr="00000000" w14:paraId="0000000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C++ program that asks for two numbers, compares them, and shows the maximum. Declare a function called max_two that compares the numbers and returns the maximum.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The program should take two numbers as input from the user.</w:t>
        <w:br w:type="textWrapping"/>
        <w:t xml:space="preserve">2. Define a function named 'max_two' that compares the two numbers and returns the maximum.</w:t>
        <w:br w:type="textWrapping"/>
        <w:t xml:space="preserve">3. The program should output the maximum of the two numbers.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Google Drive for the assignment.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full-screen screenshots of each task</w:t>
      </w:r>
      <w:r w:rsidDel="00000000" w:rsidR="00000000" w:rsidRPr="00000000">
        <w:rPr>
          <w:rtl w:val="0"/>
        </w:rPr>
        <w:t xml:space="preserve">, including both the complete code and the executed output from your system's IDE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(online compiler screenshots are not valid).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crop or edit the screenshots in any way to maintain clarity.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full-screen screenshots into the folder.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screenshots, get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shareable 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folder.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link to the assignment section.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094F5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bLmHRq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XkTlqhZf2aFuAEWixRT1Bb1Sw==">CgMxLjA4AHIhMUhpY0VMdUlVRWpMS0ZCRVpaZUVPejRNX1FMd0NoRHNI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