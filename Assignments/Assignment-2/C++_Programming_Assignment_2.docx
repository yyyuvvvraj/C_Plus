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C++ Programming Assignment 2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C++ program to find the first 10 natural numbers. The program should output the numbers from 1 to 10 as shown in the sample output below.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Sample 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natural numbers are: 1 2 3 4 5 6 7 8 9 10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The program should output the first 10 natural numbers in a single line, separated by spaces.</w:t>
        <w:br w:type="textWrapping"/>
        <w:t xml:space="preserve">2. Use a loop to print the numbers.</w:t>
      </w:r>
    </w:p>
    <w:p w:rsidR="00000000" w:rsidDel="00000000" w:rsidP="00000000" w:rsidRDefault="00000000" w:rsidRPr="00000000" w14:paraId="0000000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Write a C++ program to find the perfect numbers between 1 and 500. A perfect number is a number that is equal to the sum of its proper divisors (excluding itself). The program should output all perfect numbers between 1 and 500.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Sample 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perfect numbers between 1 to 500 are: 6 28 496</w:t>
      </w:r>
    </w:p>
    <w:p w:rsidR="00000000" w:rsidDel="00000000" w:rsidP="00000000" w:rsidRDefault="00000000" w:rsidRPr="00000000" w14:paraId="0000000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The program should check each number from 1 to 500 to see if it is a perfect number.</w:t>
        <w:br w:type="textWrapping"/>
        <w:t xml:space="preserve">2. If the number is perfect, it should be printed.</w:t>
        <w:br w:type="textWrapping"/>
        <w:t xml:space="preserve">3. Use a loop to check the sum of divisors for each number.</w:t>
      </w:r>
    </w:p>
    <w:p w:rsidR="00000000" w:rsidDel="00000000" w:rsidP="00000000" w:rsidRDefault="00000000" w:rsidRPr="00000000" w14:paraId="0000000E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Write a C++ program to find the Greatest Common Divisor (GCD) of two numbers. The program should take two integers as input and output their GCD.</w:t>
      </w:r>
    </w:p>
    <w:p w:rsidR="00000000" w:rsidDel="00000000" w:rsidP="00000000" w:rsidRDefault="00000000" w:rsidRPr="00000000" w14:paraId="00000010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Sample 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example, for the input 56 and 98, the GCD is: 14</w:t>
      </w:r>
    </w:p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Requirements: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The program should take two integers as input from the user.</w:t>
        <w:br w:type="textWrapping"/>
        <w:t xml:space="preserve">2. It should compute the GCD of the two numbers using the Euclidean algorithm.</w:t>
        <w:br w:type="textWrapping"/>
        <w:t xml:space="preserve">3. The GCD should be printed as the output.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Submission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on your Google Drive for the assignment.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full-screen screenshots of each task</w:t>
      </w:r>
      <w:r w:rsidDel="00000000" w:rsidR="00000000" w:rsidRPr="00000000">
        <w:rPr>
          <w:rtl w:val="0"/>
        </w:rPr>
        <w:t xml:space="preserve">, including both the complete code and the executed output from your system's IDE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(online compiler screenshots are not valid).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crop or edit the screenshots in any way to maintain clarity.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full-screen screenshots into the folder.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uploading the screenshots, get the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shareable 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folder.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link to the assignment section.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741CF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bLmHRqHC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93X5yQplS4Ryb+FH+8pMO+TpA==">CgMxLjA4AHIhMXhyVlF3NEJKZ2pOdEViLXNWZ2w5SzJkV29LLUlpMzFm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