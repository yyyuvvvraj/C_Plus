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C++ Programming Assignment 5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C++ program to demonstrate the use of Structures. Create a structure to store information about a student, such as name, age, and grade. Then, initialize and display the information of at least two students.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 structure to hold the student's details.</w:t>
        <w:br w:type="textWrapping"/>
        <w:t xml:space="preserve">2. Define variables to store the student's name, age, and grade.</w:t>
        <w:br w:type="textWrapping"/>
        <w:t xml:space="preserve">3. Create instances of the structure to hold the information for at least two students.</w:t>
        <w:br w:type="textWrapping"/>
        <w:t xml:space="preserve">4. Output the details of the students.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1:</w:t>
        <w:br w:type="textWrapping"/>
        <w:t xml:space="preserve">Name: John Doe</w:t>
        <w:br w:type="textWrapping"/>
        <w:t xml:space="preserve">Age: 20</w:t>
        <w:br w:type="textWrapping"/>
        <w:t xml:space="preserve">Grade: A</w:t>
        <w:br w:type="textWrapping"/>
        <w:br w:type="textWrapping"/>
        <w:t xml:space="preserve">Student 2:</w:t>
        <w:br w:type="textWrapping"/>
        <w:t xml:space="preserve">Name: Jane Smith</w:t>
        <w:br w:type="textWrapping"/>
        <w:t xml:space="preserve">Age: 22</w:t>
        <w:br w:type="textWrapping"/>
        <w:t xml:space="preserve">Grade: B</w:t>
      </w:r>
    </w:p>
    <w:p w:rsidR="00000000" w:rsidDel="00000000" w:rsidP="00000000" w:rsidRDefault="00000000" w:rsidRPr="00000000" w14:paraId="0000000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C++ program to find the reverse of a number using a class. Create a class with a member function to reverse a number entered by the user.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Clarifications: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Define a class with a member function that will reverse the number.</w:t>
        <w:br w:type="textWrapping"/>
        <w:t xml:space="preserve">2. The program should take an integer input from the user.</w:t>
        <w:br w:type="textWrapping"/>
        <w:t xml:space="preserve">3. Display the reversed number.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a number: 12345</w:t>
        <w:br w:type="textWrapping"/>
        <w:t xml:space="preserve">The reverse of the number is: 54321</w:t>
      </w:r>
    </w:p>
    <w:p w:rsidR="00000000" w:rsidDel="00000000" w:rsidP="00000000" w:rsidRDefault="00000000" w:rsidRPr="00000000" w14:paraId="0000000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C++ program to find the factorial of a number using a class. Create a class with a member function that calculates the factorial of a given number.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Clarifications: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Define a class with a member function that calculates the factorial of a given number.</w:t>
        <w:br w:type="textWrapping"/>
        <w:t xml:space="preserve">2. The program should take a number input from the user.</w:t>
        <w:br w:type="textWrapping"/>
        <w:t xml:space="preserve">3. The function should return the factorial of the number.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a number: 5</w:t>
        <w:br w:type="textWrapping"/>
        <w:t xml:space="preserve">The factorial of 5 is: 120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Google Drive for the assignment.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full-screen screenshots of each task</w:t>
      </w:r>
      <w:r w:rsidDel="00000000" w:rsidR="00000000" w:rsidRPr="00000000">
        <w:rPr>
          <w:rtl w:val="0"/>
        </w:rPr>
        <w:t xml:space="preserve">, including both the complete code and the executed output from your system's IDE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(online compiler screenshots are not valid).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crop or edit the screenshots in any way to maintain clarity.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full-screen screenshots into the folder.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screenshots, get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shareable 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folder.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link to the assignment section.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D04D1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bLmHRq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Gzs/YmQ4AfEk2d1e10SCcPLmw==">CgMxLjA4AHIhMXpGWlhITnpGV2t1U1BtMnRSMGIxd0x1bEczUnhwb3JQ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