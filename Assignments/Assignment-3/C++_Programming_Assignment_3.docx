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C++ Programming Assignment 3</w:t>
      </w:r>
    </w:p>
    <w:p w:rsidR="00000000" w:rsidDel="00000000" w:rsidP="00000000" w:rsidRDefault="00000000" w:rsidRPr="00000000" w14:paraId="00000002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Question 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Write a C++ program to print all the duplicates in the input string. The program should take a string input from the user and print any characters that appear more than once in the string.</w:t>
      </w:r>
    </w:p>
    <w:p w:rsidR="00000000" w:rsidDel="00000000" w:rsidP="00000000" w:rsidRDefault="00000000" w:rsidRPr="00000000" w14:paraId="00000004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Requirements: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The program should take a string as input.</w:t>
        <w:br w:type="textWrapping"/>
        <w:t xml:space="preserve">2. It should print all duplicate characters in the string.</w:t>
        <w:br w:type="textWrapping"/>
        <w:t xml:space="preserve">3. The output should only include characters that appear more than once.</w:t>
        <w:br w:type="textWrapping"/>
        <w:t xml:space="preserve">4. Use appropriate data structures like hash maps or arrays to track character frequencies.</w:t>
      </w:r>
    </w:p>
    <w:p w:rsidR="00000000" w:rsidDel="00000000" w:rsidP="00000000" w:rsidRDefault="00000000" w:rsidRPr="00000000" w14:paraId="00000006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Question 2: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Write a C++ program to check whether a given character is contained in a string or not and find its position. The program should ask for a string and a character input from the user, then output whether the character exists in the string and its position (if it exists).</w:t>
      </w:r>
    </w:p>
    <w:p w:rsidR="00000000" w:rsidDel="00000000" w:rsidP="00000000" w:rsidRDefault="00000000" w:rsidRPr="00000000" w14:paraId="00000008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Requirements: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The program should take a string and a character as input.</w:t>
        <w:br w:type="textWrapping"/>
        <w:t xml:space="preserve">2. It should search for the character in the string and output the result.</w:t>
        <w:br w:type="textWrapping"/>
        <w:t xml:space="preserve">3. If the character is found, print its position (index) in the string.</w:t>
        <w:br w:type="textWrapping"/>
        <w:t xml:space="preserve">4. If the character is not found, print a message stating that it does not exist.</w:t>
      </w:r>
    </w:p>
    <w:p w:rsidR="00000000" w:rsidDel="00000000" w:rsidP="00000000" w:rsidRDefault="00000000" w:rsidRPr="00000000" w14:paraId="0000000A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Question 3: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Write a C++ program to count the number of vowels and consonants in a string. The program should take a string input from the user and output the count of vowels and consonants in the string.</w:t>
      </w:r>
    </w:p>
    <w:p w:rsidR="00000000" w:rsidDel="00000000" w:rsidP="00000000" w:rsidRDefault="00000000" w:rsidRPr="00000000" w14:paraId="0000000C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Requirements: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 The program should take a string as input.</w:t>
        <w:br w:type="textWrapping"/>
        <w:t xml:space="preserve">2. It should count the number of vowels (a, e, i, o, u) and consonants in the string.</w:t>
        <w:br w:type="textWrapping"/>
        <w:t xml:space="preserve">3. Ignore non-alphabetic characters such as digits or special symbols.</w:t>
        <w:br w:type="textWrapping"/>
        <w:t xml:space="preserve">4. Print the counts of vowels and consonants separately.</w:t>
      </w:r>
    </w:p>
    <w:p w:rsidR="00000000" w:rsidDel="00000000" w:rsidP="00000000" w:rsidRDefault="00000000" w:rsidRPr="00000000" w14:paraId="0000000E">
      <w:pPr>
        <w:spacing w:after="280" w:before="28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28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Submission Guidelines: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folder on your Google Drive for the assignment.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full-screen screenshots of each task</w:t>
      </w:r>
      <w:r w:rsidDel="00000000" w:rsidR="00000000" w:rsidRPr="00000000">
        <w:rPr>
          <w:rtl w:val="0"/>
        </w:rPr>
        <w:t xml:space="preserve">, including both the complete code and the executed output from your system's IDE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(online compiler screenshots are not valid).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crop or edit the screenshots in any way to maintain clarity.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 the full-screen screenshots into the folder.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uploading the screenshots, get the </w:t>
      </w:r>
      <w:hyperlink r:id="rId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shareable link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the folder.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the link to the assignment section.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character" w:styleId="Hyperlink">
    <w:name w:val="Hyperlink"/>
    <w:basedOn w:val="DefaultParagraphFont"/>
    <w:uiPriority w:val="99"/>
    <w:unhideWhenUsed w:val="1"/>
    <w:rsid w:val="001851DB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BbLmHRqHC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dDHDx+o63YcwlSjxMOYlTzE+g==">CgMxLjA4AHIhMVI0c2hSSkludlFuaGwwc1BFZ1Z2N2gzTk1aSzAzeF94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