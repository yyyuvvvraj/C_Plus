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4EAFD" w14:textId="32CDB428" w:rsidR="00432B02" w:rsidRPr="009C100B" w:rsidRDefault="00000000">
      <w:pPr>
        <w:pStyle w:val="Title"/>
        <w:rPr>
          <w:color w:val="auto"/>
        </w:rPr>
      </w:pPr>
      <w:r w:rsidRPr="009C100B">
        <w:rPr>
          <w:color w:val="auto"/>
        </w:rPr>
        <w:t>C++ Programming Assignment</w:t>
      </w:r>
      <w:r w:rsidR="009C100B" w:rsidRPr="009C100B">
        <w:rPr>
          <w:color w:val="auto"/>
        </w:rPr>
        <w:t xml:space="preserve"> 7</w:t>
      </w:r>
    </w:p>
    <w:p w14:paraId="1D27B4D1" w14:textId="77777777" w:rsidR="00A8270C" w:rsidRPr="009C100B" w:rsidRDefault="00000000" w:rsidP="00A8270C">
      <w:pPr>
        <w:pStyle w:val="Heading1"/>
        <w:rPr>
          <w:color w:val="auto"/>
        </w:rPr>
      </w:pPr>
      <w:r w:rsidRPr="009C100B">
        <w:rPr>
          <w:color w:val="auto"/>
        </w:rPr>
        <w:t>Question 1:</w:t>
      </w:r>
    </w:p>
    <w:p w14:paraId="175085A7" w14:textId="6ECD0B6C" w:rsidR="00432B02" w:rsidRPr="009C100B" w:rsidRDefault="00AF7D7E">
      <w:r w:rsidRPr="009C100B">
        <w:t>In this question, you are asked to correct the given code, ensuring that it functions properly. After making the necessary corrections, please share the updated code along with screenshots of the correct output.</w:t>
      </w:r>
      <w:r w:rsidR="00A8270C" w:rsidRPr="009C100B">
        <w:br/>
      </w:r>
      <w:r w:rsidR="00A8270C" w:rsidRPr="009C100B">
        <w:br/>
      </w:r>
      <w:r w:rsidR="00A8270C" w:rsidRPr="009C100B">
        <w:rPr>
          <w:noProof/>
        </w:rPr>
        <w:drawing>
          <wp:inline distT="0" distB="0" distL="0" distR="0" wp14:anchorId="21541333" wp14:editId="31715E79">
            <wp:extent cx="5284948" cy="3625794"/>
            <wp:effectExtent l="0" t="0" r="0" b="0"/>
            <wp:docPr id="67614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49406" name="Picture 676149406"/>
                    <pic:cNvPicPr/>
                  </pic:nvPicPr>
                  <pic:blipFill>
                    <a:blip r:embed="rId6"/>
                    <a:stretch>
                      <a:fillRect/>
                    </a:stretch>
                  </pic:blipFill>
                  <pic:spPr>
                    <a:xfrm>
                      <a:off x="0" y="0"/>
                      <a:ext cx="5361701" cy="3678451"/>
                    </a:xfrm>
                    <a:prstGeom prst="rect">
                      <a:avLst/>
                    </a:prstGeom>
                  </pic:spPr>
                </pic:pic>
              </a:graphicData>
            </a:graphic>
          </wp:inline>
        </w:drawing>
      </w:r>
    </w:p>
    <w:p w14:paraId="77C4E463" w14:textId="77777777" w:rsidR="00AF7D7E" w:rsidRPr="009C100B" w:rsidRDefault="00AF7D7E"/>
    <w:p w14:paraId="142D4FFE" w14:textId="77777777" w:rsidR="00AF7D7E" w:rsidRPr="009C100B" w:rsidRDefault="00AF7D7E"/>
    <w:p w14:paraId="456EE783" w14:textId="77777777" w:rsidR="00AF7D7E" w:rsidRPr="009C100B" w:rsidRDefault="00AF7D7E"/>
    <w:p w14:paraId="04F2C556" w14:textId="77777777" w:rsidR="00AF7D7E" w:rsidRPr="009C100B" w:rsidRDefault="00AF7D7E"/>
    <w:p w14:paraId="5907AC8A" w14:textId="77777777" w:rsidR="00AF7D7E" w:rsidRPr="009C100B" w:rsidRDefault="00AF7D7E"/>
    <w:p w14:paraId="5868D6BA" w14:textId="77777777" w:rsidR="00AF7D7E" w:rsidRPr="009C100B" w:rsidRDefault="00AF7D7E"/>
    <w:p w14:paraId="010D2D67" w14:textId="77777777" w:rsidR="00AF7D7E" w:rsidRPr="009C100B" w:rsidRDefault="00AF7D7E"/>
    <w:p w14:paraId="07241556" w14:textId="77777777" w:rsidR="00432B02" w:rsidRPr="009C100B" w:rsidRDefault="00000000">
      <w:pPr>
        <w:pStyle w:val="Heading1"/>
        <w:rPr>
          <w:color w:val="auto"/>
        </w:rPr>
      </w:pPr>
      <w:r w:rsidRPr="009C100B">
        <w:rPr>
          <w:color w:val="auto"/>
        </w:rPr>
        <w:lastRenderedPageBreak/>
        <w:t>Question 2:</w:t>
      </w:r>
    </w:p>
    <w:p w14:paraId="50A543DD" w14:textId="30BA49D0" w:rsidR="001C45F8" w:rsidRDefault="00AF7D7E" w:rsidP="00A66076">
      <w:r w:rsidRPr="009C100B">
        <w:t>Similarly, for Question 2, make the required corrections to the provided code. Once the code is working as expected, please share the corrected code along with screenshots showing the output.</w:t>
      </w:r>
      <w:r w:rsidRPr="009C100B">
        <w:br/>
      </w:r>
      <w:r w:rsidR="00A8270C" w:rsidRPr="009C100B">
        <w:br/>
      </w:r>
      <w:r w:rsidR="00A8270C" w:rsidRPr="009C100B">
        <w:rPr>
          <w:noProof/>
        </w:rPr>
        <w:drawing>
          <wp:inline distT="0" distB="0" distL="0" distR="0" wp14:anchorId="654224B7" wp14:editId="2088DDE3">
            <wp:extent cx="5482590" cy="5391150"/>
            <wp:effectExtent l="0" t="0" r="3810" b="0"/>
            <wp:docPr id="1803129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29109" name="Picture 1803129109"/>
                    <pic:cNvPicPr/>
                  </pic:nvPicPr>
                  <pic:blipFill>
                    <a:blip r:embed="rId7"/>
                    <a:stretch>
                      <a:fillRect/>
                    </a:stretch>
                  </pic:blipFill>
                  <pic:spPr>
                    <a:xfrm>
                      <a:off x="0" y="0"/>
                      <a:ext cx="5584230" cy="5491095"/>
                    </a:xfrm>
                    <a:prstGeom prst="rect">
                      <a:avLst/>
                    </a:prstGeom>
                  </pic:spPr>
                </pic:pic>
              </a:graphicData>
            </a:graphic>
          </wp:inline>
        </w:drawing>
      </w:r>
      <w:r w:rsidR="00A66076" w:rsidRPr="009C100B">
        <w:tab/>
      </w:r>
    </w:p>
    <w:p w14:paraId="764D6DF9" w14:textId="77777777" w:rsidR="00357AB2" w:rsidRDefault="00357AB2" w:rsidP="00357AB2">
      <w:pPr>
        <w:spacing w:before="100" w:beforeAutospacing="1" w:after="100" w:afterAutospacing="1"/>
        <w:rPr>
          <w:rFonts w:ascii="Times New Roman" w:eastAsia="Times New Roman" w:hAnsi="Times New Roman" w:cs="Times New Roman"/>
          <w:sz w:val="24"/>
          <w:szCs w:val="24"/>
          <w:lang w:val="en-IN" w:eastAsia="en-IN"/>
        </w:rPr>
      </w:pPr>
      <w:r w:rsidRPr="00FF0E56">
        <w:rPr>
          <w:rFonts w:asciiTheme="majorHAnsi" w:eastAsiaTheme="majorEastAsia" w:hAnsiTheme="majorHAnsi" w:cstheme="majorBidi"/>
          <w:b/>
          <w:bCs/>
          <w:sz w:val="26"/>
          <w:szCs w:val="26"/>
        </w:rPr>
        <w:t>Submission Guidelines:</w:t>
      </w:r>
    </w:p>
    <w:p w14:paraId="1380E3BE" w14:textId="77777777" w:rsidR="00357AB2" w:rsidRPr="00FF0E56" w:rsidRDefault="00357AB2" w:rsidP="00357AB2">
      <w:pPr>
        <w:pStyle w:val="ListParagraph"/>
        <w:numPr>
          <w:ilvl w:val="0"/>
          <w:numId w:val="10"/>
        </w:numPr>
        <w:spacing w:before="100" w:beforeAutospacing="1" w:after="100" w:afterAutospacing="1"/>
      </w:pPr>
      <w:r w:rsidRPr="00FF0E56">
        <w:t>Create a folder on your Google Drive for the assignment.</w:t>
      </w:r>
    </w:p>
    <w:p w14:paraId="52ADB448" w14:textId="77777777" w:rsidR="00357AB2" w:rsidRPr="00FF0E56" w:rsidRDefault="00357AB2" w:rsidP="00357AB2">
      <w:pPr>
        <w:pStyle w:val="ListParagraph"/>
        <w:numPr>
          <w:ilvl w:val="0"/>
          <w:numId w:val="10"/>
        </w:numPr>
        <w:spacing w:before="100" w:beforeAutospacing="1" w:after="100" w:afterAutospacing="1"/>
      </w:pPr>
      <w:r w:rsidRPr="00FF0E56">
        <w:t>Take full-screen screenshots of each task</w:t>
      </w:r>
      <w:r>
        <w:t xml:space="preserve">/program </w:t>
      </w:r>
      <w:r w:rsidRPr="00FF0E56">
        <w:t>completed</w:t>
      </w:r>
      <w:r>
        <w:t xml:space="preserve"> on your system’s IDE (online compiler screenshots are not valid)</w:t>
      </w:r>
      <w:r w:rsidRPr="00FF0E56">
        <w:t>.</w:t>
      </w:r>
    </w:p>
    <w:p w14:paraId="6CEA1A33" w14:textId="77777777" w:rsidR="00357AB2" w:rsidRPr="00FF0E56" w:rsidRDefault="00357AB2" w:rsidP="00357AB2">
      <w:pPr>
        <w:pStyle w:val="ListParagraph"/>
        <w:numPr>
          <w:ilvl w:val="0"/>
          <w:numId w:val="10"/>
        </w:numPr>
        <w:spacing w:before="100" w:beforeAutospacing="1" w:after="100" w:afterAutospacing="1"/>
      </w:pPr>
      <w:r w:rsidRPr="00FF0E56">
        <w:t>Do not crop or edit the screenshots in any way to maintain clarity.</w:t>
      </w:r>
    </w:p>
    <w:p w14:paraId="6BFC13E1" w14:textId="77777777" w:rsidR="00357AB2" w:rsidRPr="00FF0E56" w:rsidRDefault="00357AB2" w:rsidP="00357AB2">
      <w:pPr>
        <w:pStyle w:val="ListParagraph"/>
        <w:numPr>
          <w:ilvl w:val="0"/>
          <w:numId w:val="10"/>
        </w:numPr>
        <w:spacing w:before="100" w:beforeAutospacing="1" w:after="100" w:afterAutospacing="1" w:line="240" w:lineRule="auto"/>
      </w:pPr>
      <w:r w:rsidRPr="00FF0E56">
        <w:t>Upload the full-screen screenshots into the folder.</w:t>
      </w:r>
    </w:p>
    <w:p w14:paraId="40939A98" w14:textId="77777777" w:rsidR="00357AB2" w:rsidRPr="00FF0E56" w:rsidRDefault="00357AB2" w:rsidP="00357AB2">
      <w:pPr>
        <w:pStyle w:val="ListParagraph"/>
        <w:numPr>
          <w:ilvl w:val="0"/>
          <w:numId w:val="10"/>
        </w:numPr>
        <w:spacing w:before="100" w:beforeAutospacing="1" w:after="100" w:afterAutospacing="1" w:line="240" w:lineRule="auto"/>
      </w:pPr>
      <w:r w:rsidRPr="00FF0E56">
        <w:t xml:space="preserve">After uploading the screenshots, get the </w:t>
      </w:r>
      <w:hyperlink r:id="rId8" w:history="1">
        <w:r w:rsidRPr="003D127E">
          <w:rPr>
            <w:rStyle w:val="Hyperlink"/>
          </w:rPr>
          <w:t>shareable link</w:t>
        </w:r>
      </w:hyperlink>
      <w:r w:rsidRPr="00FF0E56">
        <w:t xml:space="preserve"> to the folder.</w:t>
      </w:r>
    </w:p>
    <w:p w14:paraId="3F5D3880" w14:textId="60AF833E" w:rsidR="00357AB2" w:rsidRPr="009C100B" w:rsidRDefault="00357AB2" w:rsidP="00A66076">
      <w:pPr>
        <w:pStyle w:val="ListParagraph"/>
        <w:numPr>
          <w:ilvl w:val="0"/>
          <w:numId w:val="10"/>
        </w:numPr>
        <w:spacing w:before="100" w:beforeAutospacing="1" w:after="100" w:afterAutospacing="1" w:line="240" w:lineRule="auto"/>
      </w:pPr>
      <w:r w:rsidRPr="00FF0E56">
        <w:t>Submit the link to the assignment section.</w:t>
      </w:r>
    </w:p>
    <w:sectPr w:rsidR="00357AB2" w:rsidRPr="009C100B" w:rsidSect="00A82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4E31BBB"/>
    <w:multiLevelType w:val="hybridMultilevel"/>
    <w:tmpl w:val="FE8021D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20175715">
    <w:abstractNumId w:val="8"/>
  </w:num>
  <w:num w:numId="2" w16cid:durableId="1161576987">
    <w:abstractNumId w:val="6"/>
  </w:num>
  <w:num w:numId="3" w16cid:durableId="898322456">
    <w:abstractNumId w:val="5"/>
  </w:num>
  <w:num w:numId="4" w16cid:durableId="1617907725">
    <w:abstractNumId w:val="4"/>
  </w:num>
  <w:num w:numId="5" w16cid:durableId="774906811">
    <w:abstractNumId w:val="7"/>
  </w:num>
  <w:num w:numId="6" w16cid:durableId="1672416265">
    <w:abstractNumId w:val="3"/>
  </w:num>
  <w:num w:numId="7" w16cid:durableId="223954539">
    <w:abstractNumId w:val="2"/>
  </w:num>
  <w:num w:numId="8" w16cid:durableId="941181514">
    <w:abstractNumId w:val="1"/>
  </w:num>
  <w:num w:numId="9" w16cid:durableId="1992514842">
    <w:abstractNumId w:val="0"/>
  </w:num>
  <w:num w:numId="10" w16cid:durableId="1255093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004"/>
    <w:rsid w:val="0006063C"/>
    <w:rsid w:val="0015074B"/>
    <w:rsid w:val="00182A2D"/>
    <w:rsid w:val="001C45F8"/>
    <w:rsid w:val="0029639D"/>
    <w:rsid w:val="00326F90"/>
    <w:rsid w:val="00357AB2"/>
    <w:rsid w:val="00432B02"/>
    <w:rsid w:val="009C100B"/>
    <w:rsid w:val="00A66076"/>
    <w:rsid w:val="00A8270C"/>
    <w:rsid w:val="00AA1D8D"/>
    <w:rsid w:val="00AF7D7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EBC9A3"/>
  <w14:defaultImageDpi w14:val="300"/>
  <w15:docId w15:val="{6411A3E9-C3AF-46C0-B316-A33B993B3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57A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BbLmHRqHCAw"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deepak thakur</cp:lastModifiedBy>
  <cp:revision>6</cp:revision>
  <dcterms:created xsi:type="dcterms:W3CDTF">2013-12-23T23:15:00Z</dcterms:created>
  <dcterms:modified xsi:type="dcterms:W3CDTF">2025-04-17T07:55:00Z</dcterms:modified>
  <cp:category/>
</cp:coreProperties>
</file>